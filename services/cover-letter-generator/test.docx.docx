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John Doe</w:t>
      </w:r>
    </w:p>
    <w:p>
      <w:pPr>
        <w:jc w:val="center"/>
      </w:pPr>
      <w:r>
        <w:rPr>
          <w:i/>
        </w:rPr>
        <w:t>123 Main St</w:t>
      </w:r>
    </w:p>
    <w:p>
      <w:pPr>
        <w:jc w:val="center"/>
      </w:pPr>
      <w:r>
        <w:rPr>
          <w:i/>
        </w:rPr>
        <w:t>1234567890</w:t>
      </w:r>
    </w:p>
    <w:p>
      <w:pPr>
        <w:jc w:val="center"/>
      </w:pPr>
      <w:r>
        <w:rPr>
          <w:i/>
        </w:rPr>
        <w:t>john@example.com</w:t>
      </w:r>
    </w:p>
    <w:p>
      <w:pPr>
        <w:jc w:val="center"/>
      </w:pPr>
      <w:r>
        <w:rPr>
          <w:i/>
        </w:rPr>
        <w:t>June 13, 2024</w:t>
      </w:r>
    </w:p>
    <w:p>
      <w:pPr>
        <w:spacing w:after="240"/>
        <w:jc w:val="left"/>
      </w:pPr>
      <w:r>
        <w:rPr>
          <w:b/>
        </w:rPr>
        <w:t>Dear Hiring Manager,</w:t>
      </w:r>
    </w:p>
    <w:p>
      <w:pPr>
        <w:spacing w:after="240"/>
      </w:pPr>
      <w:r>
        <w:t>I am writing to apply for the Software Engineer position at XYZ Inc.</w:t>
      </w:r>
    </w:p>
    <w:p>
      <w:pPr>
        <w:spacing w:after="240"/>
      </w:pPr>
      <w:r>
        <w:t>I have extensive experience in Python and Java.</w:t>
      </w:r>
    </w:p>
    <w:p>
      <w:pPr>
        <w:spacing w:after="240"/>
      </w:pPr>
      <w:r>
        <w:t>Thank you for considering my application.</w:t>
      </w:r>
    </w:p>
    <w:p>
      <w:pPr>
        <w:spacing w:after="240"/>
        <w:jc w:val="left"/>
      </w:pPr>
      <w:r>
        <w:rPr>
          <w:b/>
        </w:rPr>
        <w:t>Sincerely,</w:t>
      </w:r>
    </w:p>
    <w:p>
      <w:pPr>
        <w:spacing w:after="240"/>
        <w:jc w:val="left"/>
      </w:pPr>
      <w:r>
        <w:rPr>
          <w:b/>
        </w:rPr>
        <w:t>John Doe.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